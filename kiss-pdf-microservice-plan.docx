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🛠️ Markdown → PDF Microservice (KISS + Production Ready)</w:t>
      </w:r>
    </w:p>
    <w:p>
      <w:r>
        <w:t>This document outlines a stateless, production-ready microservice that converts Markdown to PDF and (optionally) applies cryptographic verification. Designed to follow KISS principles and run cleanly in production.</w:t>
      </w:r>
    </w:p>
    <w:p>
      <w:pPr>
        <w:pStyle w:val="Heading2"/>
      </w:pPr>
      <w:r>
        <w:t>✅ Goal</w:t>
      </w:r>
    </w:p>
    <w:p>
      <w:r>
        <w:t>- Accepts Markdown via POST</w:t>
        <w:br/>
        <w:t>- Returns a binary PDF</w:t>
        <w:br/>
        <w:t>- Optionally adds cryptographic hash/signature metadata</w:t>
        <w:br/>
        <w:t>- Can be integrated with systems like n8n or used standalone</w:t>
        <w:br/>
        <w:t>- Runs anywhere via Docker</w:t>
      </w:r>
    </w:p>
    <w:p>
      <w:pPr>
        <w:pStyle w:val="Heading2"/>
      </w:pPr>
      <w:r>
        <w:t>🧱 Core Tech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Server Framework</w:t>
            </w:r>
          </w:p>
        </w:tc>
        <w:tc>
          <w:tcPr>
            <w:tcW w:type="dxa" w:w="2880"/>
          </w:tcPr>
          <w:p>
            <w:r>
              <w:t>Fastify / Express.js</w:t>
            </w:r>
          </w:p>
        </w:tc>
        <w:tc>
          <w:tcPr>
            <w:tcW w:type="dxa" w:w="2880"/>
          </w:tcPr>
          <w:p>
            <w:r>
              <w:t>Lightweight HTTP server</w:t>
            </w:r>
          </w:p>
        </w:tc>
      </w:tr>
      <w:tr>
        <w:tc>
          <w:tcPr>
            <w:tcW w:type="dxa" w:w="2880"/>
          </w:tcPr>
          <w:p>
            <w:r>
              <w:t>Markdown Parser</w:t>
            </w:r>
          </w:p>
        </w:tc>
        <w:tc>
          <w:tcPr>
            <w:tcW w:type="dxa" w:w="2880"/>
          </w:tcPr>
          <w:p>
            <w:r>
              <w:t>markdown-it</w:t>
            </w:r>
          </w:p>
        </w:tc>
        <w:tc>
          <w:tcPr>
            <w:tcW w:type="dxa" w:w="2880"/>
          </w:tcPr>
          <w:p>
            <w:r>
              <w:t>Fast + extensible Markdown → HTML</w:t>
            </w:r>
          </w:p>
        </w:tc>
      </w:tr>
      <w:tr>
        <w:tc>
          <w:tcPr>
            <w:tcW w:type="dxa" w:w="2880"/>
          </w:tcPr>
          <w:p>
            <w:r>
              <w:t>PDF Renderer</w:t>
            </w:r>
          </w:p>
        </w:tc>
        <w:tc>
          <w:tcPr>
            <w:tcW w:type="dxa" w:w="2880"/>
          </w:tcPr>
          <w:p>
            <w:r>
              <w:t>puppeteer / playwright</w:t>
            </w:r>
          </w:p>
        </w:tc>
        <w:tc>
          <w:tcPr>
            <w:tcW w:type="dxa" w:w="2880"/>
          </w:tcPr>
          <w:p>
            <w:r>
              <w:t>Chromium-based HTML → PDF engine</w:t>
            </w:r>
          </w:p>
        </w:tc>
      </w:tr>
      <w:tr>
        <w:tc>
          <w:tcPr>
            <w:tcW w:type="dxa" w:w="2880"/>
          </w:tcPr>
          <w:p>
            <w:r>
              <w:t>Signing (Optional)</w:t>
            </w:r>
          </w:p>
        </w:tc>
        <w:tc>
          <w:tcPr>
            <w:tcW w:type="dxa" w:w="2880"/>
          </w:tcPr>
          <w:p>
            <w:r>
              <w:t>Node crypto module</w:t>
            </w:r>
          </w:p>
        </w:tc>
        <w:tc>
          <w:tcPr>
            <w:tcW w:type="dxa" w:w="2880"/>
          </w:tcPr>
          <w:p>
            <w:r>
              <w:t>SHA-256, HMAC, ECDSA signing</w:t>
            </w:r>
          </w:p>
        </w:tc>
      </w:tr>
      <w:tr>
        <w:tc>
          <w:tcPr>
            <w:tcW w:type="dxa" w:w="2880"/>
          </w:tcPr>
          <w:p>
            <w:r>
              <w:t>Hosting</w:t>
            </w:r>
          </w:p>
        </w:tc>
        <w:tc>
          <w:tcPr>
            <w:tcW w:type="dxa" w:w="2880"/>
          </w:tcPr>
          <w:p>
            <w:r>
              <w:t>Railway / Fly.io / Docker</w:t>
            </w:r>
          </w:p>
        </w:tc>
        <w:tc>
          <w:tcPr>
            <w:tcW w:type="dxa" w:w="2880"/>
          </w:tcPr>
          <w:p>
            <w:r>
              <w:t>Stateless &amp; easy to redeploy</w:t>
            </w:r>
          </w:p>
        </w:tc>
      </w:tr>
    </w:tbl>
    <w:p>
      <w:pPr>
        <w:pStyle w:val="Heading2"/>
      </w:pPr>
      <w:r>
        <w:t>📦 Directory Structure</w:t>
      </w:r>
    </w:p>
    <w:p>
      <w:r>
        <w:t>pdf-service/</w:t>
        <w:br/>
        <w:t>├── server.js            # HTTP routes + logic</w:t>
        <w:br/>
        <w:t>├── pdf.js               # Markdown → HTML → PDF stream</w:t>
        <w:br/>
        <w:t>├── signer.js            # Optional: hash + sign output</w:t>
        <w:br/>
        <w:t>├── templates/           # Optional: HTML wrappers (header/footer)</w:t>
        <w:br/>
        <w:t>├── Dockerfile           # Production container</w:t>
        <w:br/>
        <w:t>├── package.json</w:t>
        <w:br/>
        <w:t>└── README.md</w:t>
      </w:r>
    </w:p>
    <w:p>
      <w:pPr>
        <w:pStyle w:val="Heading2"/>
      </w:pPr>
      <w:r>
        <w:t>🔌 API Specification</w:t>
      </w:r>
    </w:p>
    <w:p>
      <w:pPr>
        <w:pStyle w:val="IntenseQuote"/>
      </w:pPr>
      <w:r>
        <w:t>POST /generate</w:t>
      </w:r>
    </w:p>
    <w:p>
      <w:pPr>
        <w:pStyle w:val="IntenseQuote"/>
      </w:pPr>
      <w:r>
        <w:t>{</w:t>
        <w:br/>
        <w:t xml:space="preserve">  "markdown": "# Your Report\n\n- Bullet 1\n- Bullet 2",</w:t>
        <w:br/>
        <w:t xml:space="preserve">  "filename": "report.pdf",</w:t>
        <w:br/>
        <w:t xml:space="preserve">  "sign": true</w:t>
        <w:br/>
        <w:t>}</w:t>
      </w:r>
    </w:p>
    <w:p>
      <w:pPr>
        <w:pStyle w:val="IntenseQuote"/>
      </w:pPr>
      <w:r>
        <w:t>Response (signed):</w:t>
      </w:r>
    </w:p>
    <w:p>
      <w:pPr>
        <w:pStyle w:val="IntenseQuote"/>
      </w:pPr>
      <w:r>
        <w:t>{</w:t>
        <w:br/>
        <w:t xml:space="preserve">  "pdf": "&lt;base64&gt;",</w:t>
        <w:br/>
        <w:t xml:space="preserve">  "hash": "SHA256 hash",</w:t>
        <w:br/>
        <w:t xml:space="preserve">  "signature": "optional",</w:t>
        <w:br/>
        <w:t xml:space="preserve">  "timestamp": "ISO-8601"</w:t>
        <w:br/>
        <w:t>}</w:t>
      </w:r>
    </w:p>
    <w:p>
      <w:pPr>
        <w:pStyle w:val="Heading2"/>
      </w:pPr>
      <w:r>
        <w:t>🔐 Design Constraints (KISS + Security)</w:t>
      </w:r>
    </w:p>
    <w:p>
      <w:r>
        <w:t>- Stateless: No file writes. Use streams/memory only.</w:t>
        <w:br/>
        <w:t>- Ephemeral: No caching. No sessions.</w:t>
        <w:br/>
        <w:t>- Input size-limited: Prevent overloads.</w:t>
        <w:br/>
        <w:t>- Secure by default: No logging of content. No CORS. No file access in Puppeteer.</w:t>
        <w:br/>
        <w:t>- Rate-limited: Basic token or IP throttling.</w:t>
        <w:br/>
        <w:t>- Easy to extend: Templates, headers, CSS, watermarking.</w:t>
      </w:r>
    </w:p>
    <w:p>
      <w:pPr>
        <w:pStyle w:val="Heading2"/>
      </w:pPr>
      <w:r>
        <w:t>🚀 Hosting Options</w:t>
      </w:r>
    </w:p>
    <w:p>
      <w:r>
        <w:t>Docker (Local or Cloud):</w:t>
        <w:br/>
        <w:t>```bash</w:t>
        <w:br/>
        <w:t>docker build -t pdf-service .</w:t>
        <w:br/>
        <w:t>docker run -p 3000:3000 pdf-service</w:t>
        <w:br/>
        <w:t>```</w:t>
        <w:br/>
        <w:br/>
        <w:t>Railway / Render:</w:t>
        <w:br/>
        <w:t>- Connect Git repo</w:t>
        <w:br/>
        <w:t>- Set NODE_ENV=production</w:t>
        <w:br/>
        <w:t>- Auto-deploy on push</w:t>
        <w:br/>
        <w:br/>
        <w:t>Fly.io:</w:t>
        <w:br/>
        <w:t>```bash</w:t>
        <w:br/>
        <w:t>fly launch</w:t>
        <w:br/>
        <w:t>```</w:t>
      </w:r>
    </w:p>
    <w:p>
      <w:pPr>
        <w:pStyle w:val="Heading2"/>
      </w:pPr>
      <w:r>
        <w:t>🧠 Optional Features</w:t>
      </w:r>
    </w:p>
    <w:p>
      <w:r>
        <w:t>- HTML preview endpoint (/preview)</w:t>
        <w:br/>
        <w:t>- VC proof of origin (using DIDs)</w:t>
        <w:br/>
        <w:t>- IPFS hash anchor or on-chain tx submission</w:t>
        <w:br/>
        <w:t>- QR code for PDF verification</w:t>
        <w:br/>
        <w:t>- Email PDF directly via webhook</w:t>
      </w:r>
    </w:p>
    <w:p>
      <w:pPr>
        <w:pStyle w:val="Heading2"/>
      </w:pPr>
      <w:r>
        <w:t>📬 n8n Integration</w:t>
      </w:r>
    </w:p>
    <w:p>
      <w:r>
        <w:t>1. Generate Markdown in workflow</w:t>
        <w:br/>
        <w:t>2. HTTP Request → POST /generate</w:t>
        <w:br/>
        <w:t>3. Receive binary application/pdf</w:t>
        <w:br/>
        <w:t>4. Pipe to Gmail or file storage</w:t>
      </w:r>
    </w:p>
    <w:p>
      <w:pPr>
        <w:pStyle w:val="Heading2"/>
      </w:pPr>
      <w:r>
        <w:t>✅ TL;DR</w:t>
      </w:r>
    </w:p>
    <w:p>
      <w:r>
        <w:t>A secure, minimal, portable service that:</w:t>
        <w:br/>
        <w:t>- Converts Markdown to beautiful PDFs</w:t>
        <w:br/>
        <w:t>- Adds optional signatures</w:t>
        <w:br/>
        <w:t>- Returns nothing but results</w:t>
        <w:br/>
        <w:t>- Runs in &lt;50MB Docker container</w:t>
        <w:br/>
        <w:br/>
        <w:t>Perfect for:</w:t>
        <w:br/>
        <w:t>- Compliance tools</w:t>
        <w:br/>
        <w:t>- Hackathon prototypes</w:t>
        <w:br/>
        <w:t>- Decentralized document signing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